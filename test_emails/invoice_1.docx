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Name: Acme Corp</w:t>
        <w:br/>
        <w:t>Inv #: 123456</w:t>
        <w:br/>
        <w:br/>
        <w:t>Thank you for your business.</w:t>
        <w:br/>
        <w:br/>
        <w:t>ABN: 12 345 678 901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