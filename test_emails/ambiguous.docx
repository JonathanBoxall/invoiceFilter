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Thanks for your services.</w:t>
        <w:br/>
        <w:br/>
        <w:t>Ref #556677</w:t>
        <w:br/>
        <w:br/>
        <w:t>This isn't technically an invoice.</w:t>
        <w:br/>
        <w:br/>
        <w:t>ABN: 12 345 678 901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